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209E6" w14:textId="77777777" w:rsidR="00215C50" w:rsidRDefault="002F6E24">
      <w:pPr>
        <w:pStyle w:val="Title"/>
        <w:jc w:val="center"/>
      </w:pPr>
      <w:r>
        <w:t>HandsMen Threads - Salesforce CRM Implementation</w:t>
      </w:r>
    </w:p>
    <w:p w14:paraId="07D27893" w14:textId="77777777" w:rsidR="00215C50" w:rsidRDefault="002F6E24">
      <w:pPr>
        <w:pStyle w:val="Heading1"/>
      </w:pPr>
      <w:r>
        <w:t>Abstract</w:t>
      </w:r>
    </w:p>
    <w:p w14:paraId="306865D6" w14:textId="77777777" w:rsidR="00215C50" w:rsidRDefault="002F6E24">
      <w:r>
        <w:t>HandsMen Threads is a tailored Salesforce CRM project designed to streamline operations for a textile and garment company. The platform enables efficient customer management, inventory tracking, order processing, marketing campaigns, and loyalty tracking using Salesforce's automation and customization features. The system supports real-time decision-making through triggers, flows, validation rules, and role-based access control.</w:t>
      </w:r>
    </w:p>
    <w:p w14:paraId="301792B1" w14:textId="77777777" w:rsidR="00215C50" w:rsidRDefault="002F6E24">
      <w:pPr>
        <w:pStyle w:val="Heading1"/>
      </w:pPr>
      <w:r>
        <w:t>Objective</w:t>
      </w:r>
    </w:p>
    <w:p w14:paraId="136362E0" w14:textId="77777777" w:rsidR="00215C50" w:rsidRDefault="002F6E24">
      <w:r>
        <w:t>To build a scalable, automated CRM system using Salesforce that efficiently manages customer orders, stock levels, marketing strategies, and user roles while offering customized workflows and business logic.</w:t>
      </w:r>
    </w:p>
    <w:p w14:paraId="66D4E54B" w14:textId="77777777" w:rsidR="00215C50" w:rsidRDefault="002F6E24">
      <w:pPr>
        <w:pStyle w:val="Heading1"/>
      </w:pPr>
      <w:r>
        <w:t>Technical Description</w:t>
      </w:r>
    </w:p>
    <w:p w14:paraId="106D57C0" w14:textId="77777777" w:rsidR="00215C50" w:rsidRDefault="002F6E24">
      <w:r>
        <w:t>The project makes use of several core Salesforce features:</w:t>
      </w:r>
    </w:p>
    <w:p w14:paraId="4DCC0AA2" w14:textId="77777777" w:rsidR="00215C50" w:rsidRDefault="002F6E24">
      <w:r>
        <w:t>- Salesforce Platform: A leading cloud-based CRM that offers declarative tools and programmatic customization.</w:t>
      </w:r>
    </w:p>
    <w:p w14:paraId="27C0D74C" w14:textId="77777777" w:rsidR="00215C50" w:rsidRDefault="002F6E24">
      <w:r>
        <w:t>- Custom Objects:</w:t>
      </w:r>
    </w:p>
    <w:p w14:paraId="2C104E69" w14:textId="77777777" w:rsidR="00215C50" w:rsidRDefault="002F6E24">
      <w:r>
        <w:t xml:space="preserve">  - HandsMen Customer__c: Stores customer details.</w:t>
      </w:r>
    </w:p>
    <w:p w14:paraId="089CD6C8" w14:textId="77777777" w:rsidR="00215C50" w:rsidRDefault="002F6E24">
      <w:r>
        <w:t xml:space="preserve">  - HandsMen Product__c: Stores product catalog.</w:t>
      </w:r>
    </w:p>
    <w:p w14:paraId="03E878D2" w14:textId="77777777" w:rsidR="00215C50" w:rsidRDefault="002F6E24">
      <w:r>
        <w:t xml:space="preserve">  - HandsMen Order__c: Manages individual orders.</w:t>
      </w:r>
    </w:p>
    <w:p w14:paraId="086FD2AE" w14:textId="77777777" w:rsidR="00215C50" w:rsidRDefault="002F6E24">
      <w:r>
        <w:t xml:space="preserve">  - Inventory__c: Tracks stock levels.</w:t>
      </w:r>
    </w:p>
    <w:p w14:paraId="44F20E24" w14:textId="77777777" w:rsidR="00215C50" w:rsidRDefault="002F6E24">
      <w:r>
        <w:t xml:space="preserve">  - Marketing_Campaign__c: Organizes promotional activities.</w:t>
      </w:r>
    </w:p>
    <w:p w14:paraId="15154602" w14:textId="77777777" w:rsidR="00215C50" w:rsidRDefault="002F6E24">
      <w:r>
        <w:t>- Tabs: Custom tabs were created for easy access and navigation to each custom object.</w:t>
      </w:r>
    </w:p>
    <w:p w14:paraId="6C2B86C7" w14:textId="77777777" w:rsidR="00215C50" w:rsidRDefault="002F6E24">
      <w:r>
        <w:t>- Custom Apps: A dedicated “HandsMen Threads” Lightning app groups all relevant objects, reports, and dashboards.</w:t>
      </w:r>
    </w:p>
    <w:p w14:paraId="5CDE6824" w14:textId="77777777" w:rsidR="00215C50" w:rsidRDefault="002F6E24">
      <w:r>
        <w:t>- Profiles and Roles: Defined for Sales Rep, Inventory Manager, and Marketing Lead to ensure secure and role-specific access.</w:t>
      </w:r>
    </w:p>
    <w:p w14:paraId="5B4E23FD" w14:textId="77777777" w:rsidR="00215C50" w:rsidRDefault="002F6E24">
      <w:r>
        <w:lastRenderedPageBreak/>
        <w:t>- Validation Rules:</w:t>
      </w:r>
    </w:p>
    <w:p w14:paraId="5FC784DD" w14:textId="77777777" w:rsidR="00215C50" w:rsidRDefault="002F6E24">
      <w:r>
        <w:t xml:space="preserve">  - Inventory Object - Stock Quantity: Prevents negative stock values.</w:t>
      </w:r>
    </w:p>
    <w:p w14:paraId="0440F7F8" w14:textId="77777777" w:rsidR="00215C50" w:rsidRDefault="002F6E24">
      <w:r>
        <w:t xml:space="preserve">  - Customer Object - Email: Ensures valid Gmail addresses.</w:t>
      </w:r>
    </w:p>
    <w:p w14:paraId="4B7584DD" w14:textId="77777777" w:rsidR="00215C50" w:rsidRDefault="002F6E24">
      <w:r>
        <w:t xml:space="preserve">  - Order Object - Total Amount: Prevents invalid order amounts.</w:t>
      </w:r>
    </w:p>
    <w:p w14:paraId="7676ECB8" w14:textId="77777777" w:rsidR="00215C50" w:rsidRDefault="002F6E24">
      <w:r>
        <w:t>- Email Alerts &amp; Templates: Configured for order confirmation and stock threshold alerts.</w:t>
      </w:r>
    </w:p>
    <w:p w14:paraId="4B645843" w14:textId="77777777" w:rsidR="00215C50" w:rsidRDefault="002F6E24">
      <w:r>
        <w:t>- Flows:</w:t>
      </w:r>
    </w:p>
    <w:p w14:paraId="639AE146" w14:textId="77777777" w:rsidR="00215C50" w:rsidRDefault="002F6E24">
      <w:r>
        <w:t xml:space="preserve">  - Order Confirmation Flow: Sends auto-confirmation emails.</w:t>
      </w:r>
    </w:p>
    <w:p w14:paraId="47C11997" w14:textId="77777777" w:rsidR="00215C50" w:rsidRDefault="002F6E24">
      <w:r>
        <w:t xml:space="preserve">  - Stock Alert Flow: Alerts when stock falls below a threshold.</w:t>
      </w:r>
    </w:p>
    <w:p w14:paraId="55FF838E" w14:textId="77777777" w:rsidR="00215C50" w:rsidRDefault="002F6E24">
      <w:r>
        <w:t xml:space="preserve">  - Loyalty Checker Flow: Scheduled flow updating loyalty status (Gold, Silver, Bronze) based on order history.</w:t>
      </w:r>
    </w:p>
    <w:p w14:paraId="4666C649" w14:textId="77777777" w:rsidR="00215C50" w:rsidRDefault="002F6E24">
      <w:r>
        <w:t>- Apex Triggers:</w:t>
      </w:r>
    </w:p>
    <w:p w14:paraId="6FD1C757" w14:textId="77777777" w:rsidR="00215C50" w:rsidRDefault="002F6E24">
      <w:r>
        <w:t xml:space="preserve">  - Calculates Order Total.</w:t>
      </w:r>
    </w:p>
    <w:p w14:paraId="5DD9593A" w14:textId="77777777" w:rsidR="00215C50" w:rsidRDefault="002F6E24">
      <w:r>
        <w:t xml:space="preserve">  - Deducts inventory after each order.</w:t>
      </w:r>
    </w:p>
    <w:p w14:paraId="7640F363" w14:textId="77777777" w:rsidR="00215C50" w:rsidRDefault="002F6E24">
      <w:r>
        <w:t xml:space="preserve">  - Updates Loyalty Status automatically.</w:t>
      </w:r>
    </w:p>
    <w:p w14:paraId="34C61DB1" w14:textId="77777777" w:rsidR="00215C50" w:rsidRDefault="002F6E24">
      <w:pPr>
        <w:pStyle w:val="Heading1"/>
      </w:pPr>
      <w:r>
        <w:t>Detailed Execution of Project Phases</w:t>
      </w:r>
    </w:p>
    <w:p w14:paraId="2F6DEB8A" w14:textId="77777777" w:rsidR="00215C50" w:rsidRDefault="002F6E24">
      <w:r>
        <w:t>Developer Org Setup: Salesforce Developer Edition was created and verified.</w:t>
      </w:r>
    </w:p>
    <w:p w14:paraId="26F1D79D" w14:textId="77777777" w:rsidR="00215C50" w:rsidRDefault="002F6E24">
      <w:r>
        <w:t>Custom Object Creation: Designed and linked five core objects using Lookup and Master-Detail relationships.</w:t>
      </w:r>
    </w:p>
    <w:p w14:paraId="26E96AA4" w14:textId="77777777" w:rsidR="00215C50" w:rsidRDefault="002F6E24">
      <w:r>
        <w:t>Lightning App Creation: A unified Lightning app was created to centralize all modules.</w:t>
      </w:r>
    </w:p>
    <w:p w14:paraId="63ACEFCA" w14:textId="77777777" w:rsidR="00215C50" w:rsidRDefault="002F6E24">
      <w:r>
        <w:t>Validation Rules: Implemented to prevent bad data entry across Inventory, Customer, and Order objects.</w:t>
      </w:r>
    </w:p>
    <w:p w14:paraId="7C780CE5" w14:textId="77777777" w:rsidR="00215C50" w:rsidRDefault="002F6E24">
      <w:r>
        <w:t>User Role and Profile Setup: Role hierarchy established. Profiles configured to control field and object-level permissions.</w:t>
      </w:r>
    </w:p>
    <w:p w14:paraId="24939857" w14:textId="77777777" w:rsidR="00215C50" w:rsidRDefault="002F6E24">
      <w:r>
        <w:t>User Creation: Users assigned roles such as Sales Rep, Inventory Manager, and Marketing Lead.</w:t>
      </w:r>
    </w:p>
    <w:p w14:paraId="4D4811DA" w14:textId="77777777" w:rsidR="00215C50" w:rsidRDefault="002F6E24">
      <w:r>
        <w:t>Email Templates and Alerts: Created HTML templates for order confirmation and triggered alerts based on record criteria.</w:t>
      </w:r>
    </w:p>
    <w:p w14:paraId="60E1C6A3" w14:textId="77777777" w:rsidR="00215C50" w:rsidRDefault="002F6E24">
      <w:r>
        <w:t>Flows:</w:t>
      </w:r>
    </w:p>
    <w:p w14:paraId="508E5160" w14:textId="77777777" w:rsidR="00215C50" w:rsidRDefault="002F6E24">
      <w:r>
        <w:lastRenderedPageBreak/>
        <w:t xml:space="preserve">  - Order Confirmation Flow: Sends confirmation mail.</w:t>
      </w:r>
    </w:p>
    <w:p w14:paraId="7ED4BADE" w14:textId="77777777" w:rsidR="00215C50" w:rsidRDefault="002F6E24">
      <w:r>
        <w:t xml:space="preserve">  - Stock Alert Flow: Auto-alerts the inventory manager.</w:t>
      </w:r>
    </w:p>
    <w:p w14:paraId="4211E589" w14:textId="77777777" w:rsidR="00215C50" w:rsidRDefault="002F6E24">
      <w:r>
        <w:t xml:space="preserve">  - Loyalty Flow: Updates loyalty tier on schedule.</w:t>
      </w:r>
    </w:p>
    <w:p w14:paraId="439FA198" w14:textId="77777777" w:rsidR="00215C50" w:rsidRDefault="002F6E24">
      <w:r>
        <w:t>Apex Triggers:</w:t>
      </w:r>
    </w:p>
    <w:p w14:paraId="5E07227A" w14:textId="77777777" w:rsidR="00215C50" w:rsidRDefault="002F6E24">
      <w:r>
        <w:t xml:space="preserve">  - Order Total Trigger: Calculates total cost.</w:t>
      </w:r>
    </w:p>
    <w:p w14:paraId="52C28F7D" w14:textId="77777777" w:rsidR="00215C50" w:rsidRDefault="002F6E24">
      <w:r>
        <w:t xml:space="preserve">  - Stock Deduction Trigger: Reduces stock per order.</w:t>
      </w:r>
    </w:p>
    <w:p w14:paraId="0D07A134" w14:textId="77777777" w:rsidR="00215C50" w:rsidRDefault="002F6E24">
      <w:r>
        <w:t xml:space="preserve">  - Loyalty Trigger: Classifies customers into Gold/Silver/Bronze tiers.</w:t>
      </w:r>
    </w:p>
    <w:p w14:paraId="78C005DA" w14:textId="77777777" w:rsidR="00215C50" w:rsidRDefault="002F6E24">
      <w:pPr>
        <w:pStyle w:val="Heading1"/>
      </w:pPr>
      <w:r>
        <w:t>Real-World Example</w:t>
      </w:r>
    </w:p>
    <w:p w14:paraId="79AD84B6" w14:textId="77777777" w:rsidR="00215C50" w:rsidRDefault="002F6E24">
      <w:r>
        <w:t>Scenario: Retail Garment Store Chain (HandsMen Threads)</w:t>
      </w:r>
    </w:p>
    <w:p w14:paraId="10C93886" w14:textId="77777777" w:rsidR="00215C50" w:rsidRDefault="002F6E24">
      <w:r>
        <w:t>1. Customer Registration: A new customer signs up on the platform, providing contact and email details.</w:t>
      </w:r>
    </w:p>
    <w:p w14:paraId="128A30A5" w14:textId="77777777" w:rsidR="00215C50" w:rsidRDefault="002F6E24">
      <w:r>
        <w:t>2. Product Setup: The product catalog is updated with new shirts using the HandsMen Product__c object.</w:t>
      </w:r>
    </w:p>
    <w:p w14:paraId="5A78D3C0" w14:textId="77777777" w:rsidR="00215C50" w:rsidRDefault="002F6E24">
      <w:r>
        <w:t>3. Order Placement: The customer places an order for five premium shirts.</w:t>
      </w:r>
    </w:p>
    <w:p w14:paraId="68605439" w14:textId="77777777" w:rsidR="00215C50" w:rsidRDefault="002F6E24">
      <w:r>
        <w:t>4. Order Total Calculation: Upon saving the order, the Order Total is automatically calculated using an Apex Trigger.</w:t>
      </w:r>
    </w:p>
    <w:p w14:paraId="528C08FD" w14:textId="77777777" w:rsidR="00215C50" w:rsidRDefault="002F6E24">
      <w:r>
        <w:t>5. Inventory Update: The stock count for shirts is reduced in real-time through a Stock Deduction Trigger.</w:t>
      </w:r>
    </w:p>
    <w:p w14:paraId="6141BC88" w14:textId="77777777" w:rsidR="00215C50" w:rsidRDefault="002F6E24">
      <w:r>
        <w:t>6. Stock Threshold Alert: If stock goes below threshold, a Stock Alert Flow triggers an email to the Inventory Manager.</w:t>
      </w:r>
    </w:p>
    <w:p w14:paraId="31EA9974" w14:textId="77777777" w:rsidR="00215C50" w:rsidRDefault="002F6E24">
      <w:r>
        <w:t>7. Loyalty Evaluation: A scheduled flow evaluates total order history and updates the customer’s loyalty status (e.g., Gold tier if orders &gt; ₹10,000).</w:t>
      </w:r>
    </w:p>
    <w:p w14:paraId="100DCE23" w14:textId="77777777" w:rsidR="00215C50" w:rsidRDefault="002F6E24">
      <w:r>
        <w:t>8. Order Confirmation: A confirmation email is sent to the customer using an Email Alert.</w:t>
      </w:r>
    </w:p>
    <w:p w14:paraId="7CA9C3C4" w14:textId="77777777" w:rsidR="00215C50" w:rsidRDefault="002F6E24">
      <w:r>
        <w:t>9. Marketing Campaign: The Marketing Team launches seasonal promotions using Marketing_Campaign__c object and targets loyal customers.</w:t>
      </w:r>
    </w:p>
    <w:p w14:paraId="17C8391B" w14:textId="77777777" w:rsidR="00215C50" w:rsidRDefault="002F6E24">
      <w:pPr>
        <w:pStyle w:val="Heading1"/>
      </w:pPr>
      <w:r>
        <w:t>Conclusion</w:t>
      </w:r>
    </w:p>
    <w:p w14:paraId="774380DF" w14:textId="77777777" w:rsidR="00215C50" w:rsidRDefault="002F6E24">
      <w:r>
        <w:t>This Salesforce CRM implementation for HandsMen Threads has centralized critical business operations and provided a robust automation layer. It ensures data consistency, real-time decision-making, and better customer engagement.</w:t>
      </w:r>
    </w:p>
    <w:p w14:paraId="73B3D076" w14:textId="77777777" w:rsidR="00215C50" w:rsidRDefault="002F6E24">
      <w:pPr>
        <w:pStyle w:val="Heading1"/>
      </w:pPr>
      <w:r>
        <w:lastRenderedPageBreak/>
        <w:t>Future Scope</w:t>
      </w:r>
    </w:p>
    <w:p w14:paraId="54513CF8" w14:textId="77777777" w:rsidR="00215C50" w:rsidRDefault="002F6E24">
      <w:r>
        <w:t>- Integrate external payment gateways and shipping APIs.</w:t>
      </w:r>
    </w:p>
    <w:p w14:paraId="4B9CEAE8" w14:textId="77777777" w:rsidR="00215C50" w:rsidRDefault="002F6E24">
      <w:r>
        <w:t>- Implement Einstein Analytics for deeper insights.</w:t>
      </w:r>
    </w:p>
    <w:p w14:paraId="5DECA6F0" w14:textId="77777777" w:rsidR="00215C50" w:rsidRDefault="002F6E24">
      <w:r>
        <w:t>- Expand loyalty program with coupons and referral rewards.</w:t>
      </w:r>
    </w:p>
    <w:p w14:paraId="5ACD2B2A" w14:textId="77777777" w:rsidR="00215C50" w:rsidRDefault="002F6E24">
      <w:r>
        <w:t>- Deploy a customer-facing portal for order tracking.</w:t>
      </w:r>
    </w:p>
    <w:p w14:paraId="0BFDCC44" w14:textId="77777777" w:rsidR="00215C50" w:rsidRDefault="002F6E24">
      <w:r>
        <w:t>- Enable SMS alerts and WhatsApp integration for high engagement.</w:t>
      </w:r>
    </w:p>
    <w:sectPr w:rsidR="00215C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597124">
    <w:abstractNumId w:val="8"/>
  </w:num>
  <w:num w:numId="2" w16cid:durableId="1025014958">
    <w:abstractNumId w:val="6"/>
  </w:num>
  <w:num w:numId="3" w16cid:durableId="357194753">
    <w:abstractNumId w:val="5"/>
  </w:num>
  <w:num w:numId="4" w16cid:durableId="2042776572">
    <w:abstractNumId w:val="4"/>
  </w:num>
  <w:num w:numId="5" w16cid:durableId="1864127169">
    <w:abstractNumId w:val="7"/>
  </w:num>
  <w:num w:numId="6" w16cid:durableId="1397314274">
    <w:abstractNumId w:val="3"/>
  </w:num>
  <w:num w:numId="7" w16cid:durableId="1709378897">
    <w:abstractNumId w:val="2"/>
  </w:num>
  <w:num w:numId="8" w16cid:durableId="662709572">
    <w:abstractNumId w:val="1"/>
  </w:num>
  <w:num w:numId="9" w16cid:durableId="116551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5C50"/>
    <w:rsid w:val="0029639D"/>
    <w:rsid w:val="002F6E24"/>
    <w:rsid w:val="00326F90"/>
    <w:rsid w:val="003B1E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32954"/>
  <w14:defaultImageDpi w14:val="300"/>
  <w15:docId w15:val="{DBB21C9A-B156-439B-B67D-EEF3CF32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MOHIT MAHESH</cp:lastModifiedBy>
  <cp:revision>2</cp:revision>
  <dcterms:created xsi:type="dcterms:W3CDTF">2025-07-20T14:37:00Z</dcterms:created>
  <dcterms:modified xsi:type="dcterms:W3CDTF">2025-07-20T14:37:00Z</dcterms:modified>
  <cp:category/>
</cp:coreProperties>
</file>